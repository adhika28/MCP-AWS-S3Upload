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**Title: Method of Procedure (MoP) For Provisioning AWS Sagemaker**</w:t>
      </w:r>
    </w:p>
    <w:p/>
    <w:p>
      <w:r>
        <w:t>**Revision: 1.0**</w:t>
      </w:r>
    </w:p>
    <w:p/>
    <w:p>
      <w:r>
        <w:t>**Document No: AWS-SA-001**</w:t>
      </w:r>
    </w:p>
    <w:p/>
    <w:p>
      <w:r>
        <w:t>**Prepared by: [Your Name, Your Position]**</w:t>
      </w:r>
    </w:p>
    <w:p/>
    <w:p>
      <w:r>
        <w:t>**Date: [Current Date]**</w:t>
      </w:r>
    </w:p>
    <w:p/>
    <w:p>
      <w:r>
        <w:t>**1. Purpose:**</w:t>
      </w:r>
    </w:p>
    <w:p/>
    <w:p>
      <w:r>
        <w:t>This document articulates a detailed Method of Procedure (MoP) for provisioning Amazon Web Services’ (AWS) Sagemaker. The purpose is to equip Cloud Engineering teams with a systematic approach towards setting up and managing AWS Sagemaker, aiding consistent delivery.</w:t>
      </w:r>
    </w:p>
    <w:p/>
    <w:p>
      <w:r>
        <w:t>**2. Scope:**</w:t>
      </w:r>
    </w:p>
    <w:p/>
    <w:p>
      <w:r>
        <w:t>This MoP covers the steps required to provision AWS Sagemaker, including environment setup, roles and permissions configuration, instance deployment, and navigation.</w:t>
      </w:r>
    </w:p>
    <w:p/>
    <w:p>
      <w:r>
        <w:t>**3. Responsibilities:**</w:t>
      </w:r>
    </w:p>
    <w:p/>
    <w:p>
      <w:r>
        <w:t>The Cloud Engineering team is required to ensure accurate execution of the steps listed in this document and to report any inconsistencies encountered during the implementation process.</w:t>
      </w:r>
    </w:p>
    <w:p/>
    <w:p>
      <w:r>
        <w:t>**4. Procedure:**</w:t>
      </w:r>
    </w:p>
    <w:p/>
    <w:p>
      <w:r>
        <w:t>**4.1 Prerequisite Planning**</w:t>
      </w:r>
    </w:p>
    <w:p/>
    <w:p>
      <w:r>
        <w:t>- Prepare AWS account: Ensure that you have an active AWS account with necessary permissions.</w:t>
      </w:r>
    </w:p>
    <w:p>
      <w:r>
        <w:t>- Network configuration planning: Plan for your desired network configuration settings, such as VPC settings.</w:t>
      </w:r>
    </w:p>
    <w:p/>
    <w:p>
      <w:r>
        <w:t>**4.2 Environment Setup**</w:t>
      </w:r>
    </w:p>
    <w:p/>
    <w:p>
      <w:r>
        <w:t>- Sign in to your AWS Management Console.</w:t>
      </w:r>
    </w:p>
    <w:p>
      <w:r>
        <w:t>- In the 'Find Services' tab, input 'Sagemaker' and select Amazon Sagemaker.</w:t>
      </w:r>
    </w:p>
    <w:p>
      <w:r>
        <w:t>- In the Sagemaker dashboard, select 'Notebook Instances'.</w:t>
      </w:r>
    </w:p>
    <w:p/>
    <w:p>
      <w:r>
        <w:t>**4.3 Configuring Roles and Permissions**</w:t>
      </w:r>
    </w:p>
    <w:p/>
    <w:p>
      <w:r>
        <w:t>- Choose 'Create notebook instance'.</w:t>
      </w:r>
    </w:p>
    <w:p>
      <w:r>
        <w:t>- In the 'Notebook instance settings', input an appropriate name for the instance.</w:t>
      </w:r>
    </w:p>
    <w:p>
      <w:r>
        <w:t>- In 'IAM role', select 'Create a new role'.</w:t>
      </w:r>
    </w:p>
    <w:p>
      <w:r>
        <w:t xml:space="preserve">- Define the S3 buckets that the role can access and select 'Create role'. </w:t>
      </w:r>
    </w:p>
    <w:p/>
    <w:p>
      <w:r>
        <w:t>**4.4 Instance Deployment**</w:t>
      </w:r>
    </w:p>
    <w:p/>
    <w:p>
      <w:r>
        <w:t>- Choose 'Create notebook instance'.</w:t>
      </w:r>
    </w:p>
    <w:p>
      <w:r>
        <w:t>- Wait for the status of your instance to change from 'Pending' to 'InService'.</w:t>
      </w:r>
    </w:p>
    <w:p>
      <w:r>
        <w:t xml:space="preserve">- Open the instance by selecting 'Open Jupyter'. </w:t>
      </w:r>
    </w:p>
    <w:p/>
    <w:p>
      <w:r>
        <w:t>**4.5 Navigating the Interface**</w:t>
      </w:r>
    </w:p>
    <w:p/>
    <w:p>
      <w:r>
        <w:t>- Once in Jupyter, you can create a new notebook by selecting 'New' and picking Python 3.</w:t>
      </w:r>
    </w:p>
    <w:p/>
    <w:p>
      <w:r>
        <w:t>**5. References:**</w:t>
      </w:r>
    </w:p>
    <w:p/>
    <w:p>
      <w:r>
        <w:t>This method of procedure was prepared based on the official documentation from the Amazon Web Services Knowledge Center.</w:t>
      </w:r>
    </w:p>
    <w:p/>
    <w:p>
      <w:r>
        <w:t>**6. Training:**</w:t>
      </w:r>
    </w:p>
    <w:p/>
    <w:p>
      <w:r>
        <w:t>Any personnel involved in the implementation of AWS SageMaker must undergo sufficient training and possess the required knowledge of Amazon SageMaker and AWS environment.</w:t>
      </w:r>
    </w:p>
    <w:p/>
    <w:p>
      <w:r>
        <w:t>**7. Enforcement:**</w:t>
      </w:r>
    </w:p>
    <w:p/>
    <w:p>
      <w:r>
        <w:t>Any failure to follow these procedures will trigger an incident report and possible review of the responsible party.</w:t>
      </w:r>
    </w:p>
    <w:p/>
    <w:p>
      <w:r>
        <w:t>**8. Approval and Revisions:**</w:t>
      </w:r>
    </w:p>
    <w:p/>
    <w:p>
      <w:r>
        <w:t xml:space="preserve">This MoP must be reviewed, approved and regularly updated by the designated authority. </w:t>
      </w:r>
    </w:p>
    <w:p/>
    <w:p>
      <w:r>
        <w:t>The above steps set an organized system to initialize and manage the AWS Sagemaker. Please consult AWS’s documentation or a Cloud Engineering team for any further complexities or contextual usage.</w:t>
      </w:r>
    </w:p>
    <w:p/>
    <w:p>
      <w:r>
        <w:t>**Approver:**</w:t>
      </w:r>
    </w:p>
    <w:p/>
    <w:p>
      <w:r>
        <w:t>[Name, Title, Date]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